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24051-2021 i Nordmalings kommun</w:t>
      </w:r>
    </w:p>
    <w:p>
      <w:r>
        <w:t>Detta dokument behandlar höga naturvärden i avverkningsamälan A 24051-2021 i Nordmalings kommun. Denna avverkningsanmälan inkom 2021-05-19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trådbrosklav (EN), rynkskinn (VU), ulltickeporing (VU), garnlav (NT), järpe (NT, §4),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2655"/>
            <wp:docPr id="1" name="Picture 1"/>
            <wp:cNvGraphicFramePr>
              <a:graphicFrameLocks noChangeAspect="1"/>
            </wp:cNvGraphicFramePr>
            <a:graphic>
              <a:graphicData uri="http://schemas.openxmlformats.org/drawingml/2006/picture">
                <pic:pic>
                  <pic:nvPicPr>
                    <pic:cNvPr id="0" name="A 24051-2021.png"/>
                    <pic:cNvPicPr/>
                  </pic:nvPicPr>
                  <pic:blipFill>
                    <a:blip r:embed="rId16"/>
                    <a:stretch>
                      <a:fillRect/>
                    </a:stretch>
                  </pic:blipFill>
                  <pic:spPr>
                    <a:xfrm>
                      <a:off x="0" y="0"/>
                      <a:ext cx="5486400" cy="36526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7070384, E 727440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