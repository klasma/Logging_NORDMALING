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9856-2020 i Nordmalings kommun</w:t>
      </w:r>
    </w:p>
    <w:p>
      <w:r>
        <w:t>Detta dokument behandlar höga naturvärden i avverkningsamälan A 9856-2020 i Nordmalings kommun. Denna avverkningsanmälan inkom 2020-02-21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aspfjädermossa (VU), lunglav (NT), stiftgelélav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9856-2020.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713496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