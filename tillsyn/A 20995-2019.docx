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20995-2019 i Nordmalings kommun</w:t>
      </w:r>
    </w:p>
    <w:p>
      <w:r>
        <w:t>Detta dokument behandlar höga naturvärden i avverkningsamälan A 20995-2019 i Nordmalings kommun. Denna avverkningsanmälan inkom 2019-04-23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bombmurkla (VU, §8), doftticka (VU, §8), knärot (VU, §8), doftskinn (NT), garnlav (NT), granticka (NT), järpe (NT, §4), lunglav (NT), rödvingetrast (NT, §4), småflikig brosklav (NT), spillkråka (NT, §4), tretåig hackspett (NT, §4), ullticka (NT), violettgrå tagellav (NT), björksplintborre (S), bronshjon (S), bårdlav (S), skinnlav (S), vedticka (S)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20995-2019.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7078652, E 716879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Doftticka (VU, §8)</w:t>
      </w:r>
    </w:p>
    <w:p>
      <w:pPr>
        <w:pStyle w:val="ListBullet"/>
      </w:pPr>
      <w:r>
        <w:t>Knärot (VU, §8)</w:t>
      </w:r>
    </w:p>
    <w:p>
      <w:pPr>
        <w:pStyle w:val="ListBullet"/>
      </w:pPr>
      <w:r>
        <w:t>Järpe (NT, §4)</w:t>
      </w:r>
    </w:p>
    <w:p>
      <w:pPr>
        <w:pStyle w:val="ListBullet"/>
      </w:pPr>
      <w:r>
        <w:t>Rödvingetrast (NT, §4)</w:t>
      </w:r>
    </w:p>
    <w:p>
      <w:pPr>
        <w:pStyle w:val="ListBullet"/>
      </w:pPr>
      <w:r>
        <w:t>Spillkråka (NT, §4)</w:t>
      </w:r>
    </w:p>
    <w:p>
      <w:pPr>
        <w:pStyle w:val="ListBullet"/>
      </w:pPr>
      <w:r>
        <w:t>Tretåig hackspett (NT, §4)</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77499"/>
            <wp:docPr id="2" name="Picture 2"/>
            <wp:cNvGraphicFramePr>
              <a:graphicFrameLocks noChangeAspect="1"/>
            </wp:cNvGraphicFramePr>
            <a:graphic>
              <a:graphicData uri="http://schemas.openxmlformats.org/drawingml/2006/picture">
                <pic:pic>
                  <pic:nvPicPr>
                    <pic:cNvPr id="0" name="A 20995-2019.png"/>
                    <pic:cNvPicPr/>
                  </pic:nvPicPr>
                  <pic:blipFill>
                    <a:blip r:embed="rId17"/>
                    <a:stretch>
                      <a:fillRect/>
                    </a:stretch>
                  </pic:blipFill>
                  <pic:spPr>
                    <a:xfrm>
                      <a:off x="0" y="0"/>
                      <a:ext cx="5486400" cy="58774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7078652, E 716879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