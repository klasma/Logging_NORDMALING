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24944-2022 i Nordmalings kommun</w:t>
      </w:r>
    </w:p>
    <w:p>
      <w:r>
        <w:t>Detta dokument behandlar höga naturvärden i avverkningsamälan A 24944-2022 i Nordmalings kommun. Denna avverkningsanmälan inkom 2022-06-16 och omfattar 1,2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213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494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213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7056667, E 716580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