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10196-2020 i Nordmalings kommun</w:t>
      </w:r>
    </w:p>
    <w:p>
      <w:r>
        <w:t>Detta dokument behandlar höga naturvärden i avverkningsamälan A 10196-2020 i Nordmalings kommun. Denna avverkningsanmälan inkom 2020-02-24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lunglav (NT), stiftgelélav (NT), violettgrå tagellav (NT), vitgrynig nållav (NT)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10196-2020.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7083445, E 712803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