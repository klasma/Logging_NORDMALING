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54057-2022 i Nordmalings kommun</w:t>
      </w:r>
    </w:p>
    <w:p>
      <w:r>
        <w:t>Detta dokument behandlar höga naturvärden i avverkningsamälan A 54057-2022 i Nordmalings kommun. Denna avverkningsanmälan inkom 2022-11-16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doftskinn (NT), garnlav (NT), granticka (NT), gränsticka (NT), havsörn (NT, §4), spillkråka (NT, §4), stjärntagging (NT), tallticka (NT), tretåig hackspett (NT, §4), ullticka (NT), bronshjon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54057-2022.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7059824, E 731541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