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7355-2020 i Nordmalings kommun</w:t>
      </w:r>
    </w:p>
    <w:p>
      <w:r>
        <w:t>Detta dokument behandlar höga naturvärden i avverkningsamälan A 7355-2020 i Nordmalings kommun. Denna avverkningsanmälan inkom 2020-02-10 och omfattar 18,4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14 naturvårdsarter hittats: gräddporing (VU), garnlav (NT), granticka (NT), lunglav (NT), spillkråka (NT, §4), stiftgelélav (NT), ullticka (NT), vedflamlav (NT), vedskivlav (NT), violettgrå tagellav (NT), vitgrynig nållav (NT), skinnlav (S), stuplav (S) och vedticka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4352"/>
            <wp:docPr id="1" name="Picture 1"/>
            <wp:cNvGraphicFramePr>
              <a:graphicFrameLocks noChangeAspect="1"/>
            </wp:cNvGraphicFramePr>
            <a:graphic>
              <a:graphicData uri="http://schemas.openxmlformats.org/drawingml/2006/picture">
                <pic:pic>
                  <pic:nvPicPr>
                    <pic:cNvPr id="0" name="A 7355-2020.png"/>
                    <pic:cNvPicPr/>
                  </pic:nvPicPr>
                  <pic:blipFill>
                    <a:blip r:embed="rId16"/>
                    <a:stretch>
                      <a:fillRect/>
                    </a:stretch>
                  </pic:blipFill>
                  <pic:spPr>
                    <a:xfrm>
                      <a:off x="0" y="0"/>
                      <a:ext cx="5486400" cy="4254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7076085, E 704402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