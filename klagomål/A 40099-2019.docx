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40099-2019 i Nordmalings kommun</w:t>
      </w:r>
    </w:p>
    <w:p>
      <w:r>
        <w:t>Detta dokument behandlar höga naturvärden i avverkningsamälan A 40099-2019 i Nordmalings kommun. Denna avverkningsanmälan inkom 2019-08-16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garnlav (NT), granticka (NT), järpe (NT, §4), lunglav (NT), talltita (NT, §4), tretåig hackspett (NT, §4), ullticka (NT), bårdlav (S), korallblylav (S), skinnlav (S), stor aspticka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40099-2019.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7077979, E 713529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